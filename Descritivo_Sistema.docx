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Descrição do Sistema</w:t>
      </w:r>
    </w:p>
    <w:p>
      <w:pPr>
        <w:pStyle w:val="Heading1"/>
      </w:pPr>
      <w:r>
        <w:t>1. Visão Geral</w:t>
      </w:r>
    </w:p>
    <w:p>
      <w:r>
        <w:t>Este documento descreve a concepção e implementação de um sistema a ser desenvolvido em Node.js, contemplando frontend e backend em uma única instalação, utilizando SQLite como base de dados.</w:t>
      </w:r>
    </w:p>
    <w:p>
      <w:pPr>
        <w:pStyle w:val="Heading1"/>
      </w:pPr>
      <w:r>
        <w:t>2. Tecnologias e Stack</w:t>
      </w:r>
    </w:p>
    <w:p>
      <w:pPr>
        <w:pStyle w:val="ListBullet"/>
      </w:pPr>
      <w:r>
        <w:t>Linguagem/Runtime: Node.js</w:t>
      </w:r>
    </w:p>
    <w:p>
      <w:pPr>
        <w:pStyle w:val="ListBullet"/>
      </w:pPr>
      <w:r>
        <w:t>Frontend: Integrado na mesma aplicação Node.js (renderização de páginas, UI e assets servidos pelo próprio servidor)</w:t>
      </w:r>
    </w:p>
    <w:p>
      <w:pPr>
        <w:pStyle w:val="ListBullet"/>
      </w:pPr>
      <w:r>
        <w:t>Backend: API e lógica de negócio na mesma aplicação Node.js</w:t>
      </w:r>
    </w:p>
    <w:p>
      <w:pPr>
        <w:pStyle w:val="ListBullet"/>
      </w:pPr>
      <w:r>
        <w:t>Banco de Dados: SQLite (leve, embarcado, sem necessidade de servidor dedicado)</w:t>
      </w:r>
    </w:p>
    <w:p>
      <w:pPr>
        <w:pStyle w:val="ListBullet"/>
      </w:pPr>
      <w:r>
        <w:t>Arquitetura: Monolítica, com única instalação Node.js provendo frontend, backend e persistência local via SQLite</w:t>
      </w:r>
    </w:p>
    <w:p>
      <w:pPr>
        <w:pStyle w:val="Heading1"/>
      </w:pPr>
      <w:r>
        <w:t>3. Escopo do Sistema</w:t>
      </w:r>
    </w:p>
    <w:p>
      <w:r>
        <w:t>O sistema tem como objetivo prover um cadastro de contatos, com autenticação de usuários e operações CRUD (Create, Read, Update, Delete) sobre os contatos, incluindo funcionalidades de feedback (like/dislike).</w:t>
      </w:r>
    </w:p>
    <w:p>
      <w:pPr>
        <w:pStyle w:val="Heading2"/>
      </w:pPr>
      <w:r>
        <w:t>3.1. Módulo de Autenticação</w:t>
      </w:r>
    </w:p>
    <w:p>
      <w:pPr>
        <w:pStyle w:val="ListBullet"/>
      </w:pPr>
      <w:r>
        <w:t>Login de acesso via e-mail e senha</w:t>
      </w:r>
    </w:p>
    <w:p>
      <w:pPr>
        <w:pStyle w:val="ListBullet"/>
      </w:pPr>
      <w:r>
        <w:t>Validação de credenciais armazenadas no SQLite</w:t>
      </w:r>
    </w:p>
    <w:p>
      <w:pPr>
        <w:pStyle w:val="ListBullet"/>
      </w:pPr>
      <w:r>
        <w:t>Sessão/Token para manter o usuário autenticado durante a navegação</w:t>
      </w:r>
    </w:p>
    <w:p>
      <w:pPr>
        <w:pStyle w:val="Heading2"/>
      </w:pPr>
      <w:r>
        <w:t>3.2. Módulo de Contatos</w:t>
      </w:r>
    </w:p>
    <w:p>
      <w:pPr>
        <w:pStyle w:val="ListBullet"/>
      </w:pPr>
      <w:r>
        <w:t>Listar contatos</w:t>
      </w:r>
    </w:p>
    <w:p>
      <w:pPr>
        <w:pStyle w:val="ListBullet"/>
      </w:pPr>
      <w:r>
        <w:t>Criar novo contato</w:t>
      </w:r>
    </w:p>
    <w:p>
      <w:pPr>
        <w:pStyle w:val="ListBullet"/>
      </w:pPr>
      <w:r>
        <w:t>Editar contato existente</w:t>
      </w:r>
    </w:p>
    <w:p>
      <w:pPr>
        <w:pStyle w:val="ListBullet"/>
      </w:pPr>
      <w:r>
        <w:t>Excluir contato</w:t>
      </w:r>
    </w:p>
    <w:p>
      <w:pPr>
        <w:pStyle w:val="ListBullet"/>
      </w:pPr>
      <w:r>
        <w:t>Dar like/dislike (incrementa/decrementa o contador de feedback)</w:t>
      </w:r>
    </w:p>
    <w:p>
      <w:pPr>
        <w:pStyle w:val="Heading1"/>
      </w:pPr>
      <w:r>
        <w:t>4. Regras de Dados</w:t>
      </w:r>
    </w:p>
    <w:p>
      <w:pPr>
        <w:pStyle w:val="Heading2"/>
      </w:pPr>
      <w:r>
        <w:t>4.1. Contato</w:t>
      </w:r>
    </w:p>
    <w:p>
      <w:pPr>
        <w:pStyle w:val="ListBullet"/>
      </w:pPr>
      <w:r>
        <w:t>Nome: string, obrigatório, mínimo 4 caracteres, máximo 256</w:t>
      </w:r>
    </w:p>
    <w:p>
      <w:pPr>
        <w:pStyle w:val="ListBullet"/>
      </w:pPr>
      <w:r>
        <w:t>Sobrenome: string, obrigatório, mínimo 4 caracteres, máximo 256</w:t>
      </w:r>
    </w:p>
    <w:p>
      <w:pPr>
        <w:pStyle w:val="ListBullet"/>
      </w:pPr>
      <w:r>
        <w:t>Data de Nascimento: data, formato AAAA-MM-DD, obrigatório, idade mínima 18 anos</w:t>
      </w:r>
    </w:p>
    <w:p>
      <w:pPr>
        <w:pStyle w:val="ListBullet"/>
      </w:pPr>
      <w:r>
        <w:t>Sexo Biológico: seleção obrigatória, valores permitidos: Masculino ou Feminino</w:t>
      </w:r>
    </w:p>
    <w:p>
      <w:pPr>
        <w:pStyle w:val="ListBullet"/>
      </w:pPr>
      <w:r>
        <w:t>E-mail: string, opcional, deve estar em formato válido</w:t>
      </w:r>
    </w:p>
    <w:p>
      <w:pPr>
        <w:pStyle w:val="ListBullet"/>
      </w:pPr>
      <w:r>
        <w:t>Redes Sociais/Links: lista de URLs, opcional, ilimitado, cada entrada deve ser uma URL válida</w:t>
      </w:r>
    </w:p>
    <w:p>
      <w:pPr>
        <w:pStyle w:val="ListBullet"/>
      </w:pPr>
      <w:r>
        <w:t>Observações: texto livre, opcional, até 512 caracteres</w:t>
      </w:r>
    </w:p>
    <w:p>
      <w:pPr>
        <w:pStyle w:val="ListBullet"/>
      </w:pPr>
      <w:r>
        <w:t>Likes/Dislikes: contador numérico, inicia em 0, like incrementa, dislike decrementa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